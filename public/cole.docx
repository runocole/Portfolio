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207BD">
      <w:pPr>
        <w:pStyle w:val="36"/>
      </w:pPr>
      <w:r>
        <w:t>Cole Naomi Oritsemeyiwa</w:t>
      </w:r>
    </w:p>
    <w:p w14:paraId="61661741">
      <w:r>
        <w:t>Email: runocole@</w:t>
      </w:r>
      <w:r>
        <w:rPr>
          <w:rFonts w:hint="default"/>
          <w:lang w:val="en-US"/>
        </w:rPr>
        <w:t>g</w:t>
      </w:r>
      <w:r>
        <w:t>mail.com | GitHub: https://github.com/runocole | Portfolio: https://runocole.netlify.app</w:t>
      </w:r>
    </w:p>
    <w:p w14:paraId="61FBF5BF">
      <w:pPr>
        <w:pStyle w:val="2"/>
      </w:pPr>
      <w:r>
        <w:t>Professional Summary</w:t>
      </w:r>
    </w:p>
    <w:p w14:paraId="085F3742">
      <w:r>
        <w:t>Detail-oriented and creative Full Stack Developer with strong proficiency in both frontend and backend development. Experienced in building user-friendly web applications using React, Django, Node.js, and PostgreSQL. Possesses a strong understanding of UI/UX principles, responsive design, and system architecture. Skilled in designing real-time applications, implementing authentication, and optimizing performance for seamless user experience.</w:t>
      </w:r>
    </w:p>
    <w:p w14:paraId="0141D535">
      <w:pPr>
        <w:pStyle w:val="2"/>
      </w:pPr>
      <w:r>
        <w:t>Technical Skills</w:t>
      </w:r>
    </w:p>
    <w:p w14:paraId="7710C5EC">
      <w:r>
        <w:t>Languages &amp; Frameworks:</w:t>
      </w:r>
      <w:r>
        <w:rPr>
          <w:rFonts w:hint="default"/>
          <w:lang w:val="en-US"/>
        </w:rPr>
        <w:t>Django,</w:t>
      </w:r>
      <w:r>
        <w:t xml:space="preserve"> JavaScript, Python, React.js, Node.js,</w:t>
      </w:r>
      <w:r>
        <w:rPr>
          <w:rFonts w:hint="default"/>
          <w:lang w:val="en-US"/>
        </w:rPr>
        <w:t xml:space="preserve"> </w:t>
      </w:r>
      <w:r>
        <w:t>Express.js</w:t>
      </w:r>
    </w:p>
    <w:p w14:paraId="3C364559">
      <w:r>
        <w:br w:type="textWrapping"/>
      </w:r>
      <w:r>
        <w:t>Tools &amp; Technologies: Git, GitHub, Netlify, Vercel, PostgreSQL, MongoDB, Tailwind CSS, Material UI</w:t>
      </w:r>
    </w:p>
    <w:p w14:paraId="12D4B439">
      <w:r>
        <w:br w:type="textWrapping"/>
      </w:r>
      <w:r>
        <w:t>Others: RESTful APIs, JWT Authentication, Progressive Web Apps (PWA), Responsive Design, Deployment</w:t>
      </w:r>
    </w:p>
    <w:p w14:paraId="6E0D4BD9">
      <w:pPr>
        <w:pStyle w:val="2"/>
      </w:pPr>
      <w:r>
        <w:t>Projects</w:t>
      </w:r>
    </w:p>
    <w:p w14:paraId="2C86C0FD">
      <w:r>
        <w:t>• EasyPass – A real-time exam hall queue management system with seat tracking and QR-based verification.</w:t>
      </w:r>
    </w:p>
    <w:p w14:paraId="514BDBE5">
      <w:r>
        <w:br w:type="textWrapping"/>
      </w:r>
      <w:r>
        <w:t>• TaskMate – A productivity web app built with PWA features, service workers, push notifications, and responsive layout.</w:t>
      </w:r>
    </w:p>
    <w:p w14:paraId="08C92A94">
      <w:r>
        <w:br w:type="textWrapping"/>
      </w:r>
      <w:r>
        <w:t>• Sports Scouting Platform – A web app for Premier League analysts and coaches to generate detailed match reports and tactical breakdowns.</w:t>
      </w:r>
    </w:p>
    <w:p w14:paraId="4D510B0F">
      <w:pPr>
        <w:pStyle w:val="2"/>
      </w:pPr>
      <w:r>
        <w:t>Experience</w:t>
      </w:r>
    </w:p>
    <w:p w14:paraId="0C1A23F6">
      <w:pPr>
        <w:rPr>
          <w:rFonts w:hint="default"/>
          <w:lang w:val="en-US"/>
        </w:rPr>
      </w:pPr>
      <w:r>
        <w:rPr>
          <w:rFonts w:hint="default"/>
          <w:lang w:val="en-US"/>
        </w:rPr>
        <w:t>Fullstack Developer - FreeLance</w:t>
      </w:r>
    </w:p>
    <w:p w14:paraId="64510E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2023-Present</w:t>
      </w:r>
    </w:p>
    <w:p w14:paraId="0A3EF8E8">
      <w:r>
        <w:t>Intern – A</w:t>
      </w:r>
      <w:r>
        <w:rPr>
          <w:rFonts w:hint="default"/>
          <w:lang w:val="en-US"/>
        </w:rPr>
        <w:t>FCC</w:t>
      </w:r>
      <w:bookmarkStart w:id="0" w:name="_GoBack"/>
      <w:bookmarkEnd w:id="0"/>
      <w:r>
        <w:br w:type="textWrapping"/>
      </w:r>
      <w:r>
        <w:t>IT Department | Jan 2024 – Jun 2024</w:t>
      </w:r>
      <w:r>
        <w:br w:type="textWrapping"/>
      </w:r>
      <w:r>
        <w:t>- Supported backend system updates and database management.</w:t>
      </w:r>
      <w:r>
        <w:br w:type="textWrapping"/>
      </w:r>
      <w:r>
        <w:t>- Assisted in internal tool development and issue resolution.</w:t>
      </w:r>
      <w:r>
        <w:br w:type="textWrapping"/>
      </w:r>
      <w:r>
        <w:t>- Learned effective team collaboration and project handling.</w:t>
      </w:r>
    </w:p>
    <w:p w14:paraId="6E315B86">
      <w:pPr>
        <w:pStyle w:val="2"/>
      </w:pPr>
      <w:r>
        <w:t>Education</w:t>
      </w:r>
    </w:p>
    <w:p w14:paraId="7ECF6C4B">
      <w:r>
        <w:t>B.Sc. Computer Science</w:t>
      </w:r>
      <w:r>
        <w:br w:type="textWrapping"/>
      </w:r>
      <w:r>
        <w:t>Babcock University</w:t>
      </w:r>
      <w:r>
        <w:br w:type="textWrapping"/>
      </w:r>
      <w:r>
        <w:t>Graduated: 2025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F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Naomi COLE</cp:lastModifiedBy>
  <dcterms:modified xsi:type="dcterms:W3CDTF">2025-05-29T16:15:32Z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0702D4ECC80C4112B4D45FC9F54D013D_12</vt:lpwstr>
  </property>
</Properties>
</file>